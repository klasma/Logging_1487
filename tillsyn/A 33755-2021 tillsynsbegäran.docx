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33755-2021 i Vänersborgs kommun</w:t>
      </w:r>
    </w:p>
    <w:p>
      <w:r>
        <w:t>Detta dokument behandlar höga naturvärden i avverkningsanmälan A 33755-2021 i Vänersborgs kommun. Denna avverkningsanmälan inkom 2021-07-01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sparvuggla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375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6466848, E 348650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