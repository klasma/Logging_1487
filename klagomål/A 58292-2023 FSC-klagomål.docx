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58292-2023 i Vänersborgs kommun</w:t>
      </w:r>
    </w:p>
    <w:p>
      <w:r>
        <w:t>Detta dokument behandlar höga naturvärden i avverkningsanmälan A 58292-2023 i Vänersborgs kommun. Denna avverkningsanmälan inkom 2023-11-20 00:00:00 och omfattar 19,0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8292-2023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6473528, E 339101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